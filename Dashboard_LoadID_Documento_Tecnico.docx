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76DB0B" w14:textId="77777777" w:rsidR="005F7C24" w:rsidRPr="006A3DCA" w:rsidRDefault="00000000" w:rsidP="006A3DCA">
      <w:pPr>
        <w:rPr>
          <w:b/>
          <w:bCs/>
          <w:sz w:val="32"/>
          <w:szCs w:val="32"/>
        </w:rPr>
      </w:pPr>
      <w:proofErr w:type="spellStart"/>
      <w:r w:rsidRPr="006A3DCA">
        <w:rPr>
          <w:b/>
          <w:bCs/>
          <w:sz w:val="32"/>
          <w:szCs w:val="32"/>
        </w:rPr>
        <w:t>Documento</w:t>
      </w:r>
      <w:proofErr w:type="spellEnd"/>
      <w:r w:rsidRPr="006A3DCA">
        <w:rPr>
          <w:b/>
          <w:bCs/>
          <w:sz w:val="32"/>
          <w:szCs w:val="32"/>
        </w:rPr>
        <w:t xml:space="preserve"> Técnico - Dashboard Load ID / Load Disaggregation</w:t>
      </w:r>
    </w:p>
    <w:p w14:paraId="36BE1594" w14:textId="77777777" w:rsidR="005F7C24" w:rsidRPr="006A3DCA" w:rsidRDefault="00000000" w:rsidP="006A3DCA">
      <w:pPr>
        <w:rPr>
          <w:b/>
          <w:bCs/>
          <w:sz w:val="24"/>
          <w:szCs w:val="24"/>
          <w:lang w:val="es-DO"/>
        </w:rPr>
      </w:pPr>
      <w:r w:rsidRPr="006A3DCA">
        <w:rPr>
          <w:b/>
          <w:bCs/>
          <w:sz w:val="24"/>
          <w:szCs w:val="24"/>
          <w:lang w:val="es-DO"/>
        </w:rPr>
        <w:t>1. Contexto General</w:t>
      </w:r>
    </w:p>
    <w:p w14:paraId="354EADC7" w14:textId="77777777" w:rsidR="005F7C24" w:rsidRPr="006A3DCA" w:rsidRDefault="00000000">
      <w:pPr>
        <w:rPr>
          <w:lang w:val="es-DO"/>
        </w:rPr>
      </w:pPr>
      <w:r w:rsidRPr="006A3DCA">
        <w:rPr>
          <w:lang w:val="es-DO"/>
        </w:rPr>
        <w:t xml:space="preserve">Este proyecto busca desarrollar un </w:t>
      </w:r>
      <w:proofErr w:type="spellStart"/>
      <w:r w:rsidRPr="006A3DCA">
        <w:rPr>
          <w:lang w:val="es-DO"/>
        </w:rPr>
        <w:t>dashboard</w:t>
      </w:r>
      <w:proofErr w:type="spellEnd"/>
      <w:r w:rsidRPr="006A3DCA">
        <w:rPr>
          <w:lang w:val="es-DO"/>
        </w:rPr>
        <w:t xml:space="preserve"> para visualizar los datos generados por dispositivos de captura de firmas eléctricas, en el marco del proyecto Load ID / Load </w:t>
      </w:r>
      <w:proofErr w:type="spellStart"/>
      <w:r w:rsidRPr="006A3DCA">
        <w:rPr>
          <w:lang w:val="es-DO"/>
        </w:rPr>
        <w:t>Disaggregation</w:t>
      </w:r>
      <w:proofErr w:type="spellEnd"/>
      <w:r w:rsidRPr="006A3DCA">
        <w:rPr>
          <w:lang w:val="es-DO"/>
        </w:rPr>
        <w:t>.</w:t>
      </w:r>
    </w:p>
    <w:p w14:paraId="266D6B0F" w14:textId="77777777" w:rsidR="005F7C24" w:rsidRPr="006A3DCA" w:rsidRDefault="00000000">
      <w:pPr>
        <w:rPr>
          <w:lang w:val="es-DO"/>
        </w:rPr>
      </w:pPr>
      <w:r w:rsidRPr="006A3DCA">
        <w:rPr>
          <w:lang w:val="es-DO"/>
        </w:rPr>
        <w:t xml:space="preserve">El objetivo principal es proporcionar visualización e </w:t>
      </w:r>
      <w:proofErr w:type="spellStart"/>
      <w:r w:rsidRPr="006A3DCA">
        <w:rPr>
          <w:lang w:val="es-DO"/>
        </w:rPr>
        <w:t>insights</w:t>
      </w:r>
      <w:proofErr w:type="spellEnd"/>
      <w:r w:rsidRPr="006A3DCA">
        <w:rPr>
          <w:lang w:val="es-DO"/>
        </w:rPr>
        <w:t xml:space="preserve"> sobre el comportamiento eléctrico de dispositivos conectados a través de una interfaz web moderna.</w:t>
      </w:r>
    </w:p>
    <w:p w14:paraId="4EB0E807" w14:textId="77777777" w:rsidR="005F7C24" w:rsidRPr="006A3DCA" w:rsidRDefault="00000000" w:rsidP="006A3DCA">
      <w:pPr>
        <w:rPr>
          <w:b/>
          <w:bCs/>
          <w:sz w:val="24"/>
          <w:szCs w:val="24"/>
          <w:lang w:val="es-DO"/>
        </w:rPr>
      </w:pPr>
      <w:r w:rsidRPr="006A3DCA">
        <w:rPr>
          <w:b/>
          <w:bCs/>
          <w:sz w:val="24"/>
          <w:szCs w:val="24"/>
          <w:lang w:val="es-DO"/>
        </w:rPr>
        <w:t>2. Fuente de Datos</w:t>
      </w:r>
    </w:p>
    <w:p w14:paraId="73C23C9E" w14:textId="77777777" w:rsidR="005F7C24" w:rsidRPr="006A3DCA" w:rsidRDefault="00000000">
      <w:pPr>
        <w:rPr>
          <w:lang w:val="es-DO"/>
        </w:rPr>
      </w:pPr>
      <w:r w:rsidRPr="006A3DCA">
        <w:rPr>
          <w:lang w:val="es-DO"/>
        </w:rPr>
        <w:t xml:space="preserve">Los datos provienen de un índice en </w:t>
      </w:r>
      <w:proofErr w:type="spellStart"/>
      <w:r w:rsidRPr="006A3DCA">
        <w:rPr>
          <w:lang w:val="es-DO"/>
        </w:rPr>
        <w:t>Elasticsearch</w:t>
      </w:r>
      <w:proofErr w:type="spellEnd"/>
      <w:r w:rsidRPr="006A3DCA">
        <w:rPr>
          <w:lang w:val="es-DO"/>
        </w:rPr>
        <w:t xml:space="preserve"> con la siguiente estructura:</w:t>
      </w:r>
    </w:p>
    <w:p w14:paraId="7D9C5EB3" w14:textId="77777777" w:rsidR="005F7C24" w:rsidRPr="006A3DCA" w:rsidRDefault="00000000">
      <w:pPr>
        <w:rPr>
          <w:lang w:val="es-DO"/>
        </w:rPr>
      </w:pPr>
      <w:r w:rsidRPr="006A3DCA">
        <w:rPr>
          <w:lang w:val="es-DO"/>
        </w:rPr>
        <w:t>- Índice: sddc-iotlab-devices-pzem004t</w:t>
      </w:r>
    </w:p>
    <w:p w14:paraId="72E9E90B" w14:textId="77777777" w:rsidR="005F7C24" w:rsidRPr="006A3DCA" w:rsidRDefault="00000000">
      <w:pPr>
        <w:rPr>
          <w:lang w:val="es-DO"/>
        </w:rPr>
      </w:pPr>
      <w:r w:rsidRPr="006A3DCA">
        <w:rPr>
          <w:lang w:val="es-DO"/>
        </w:rPr>
        <w:t>Campos disponibles:</w:t>
      </w:r>
    </w:p>
    <w:p w14:paraId="129E3A1E" w14:textId="77777777" w:rsidR="005F7C24" w:rsidRPr="006A3DCA" w:rsidRDefault="00000000">
      <w:pPr>
        <w:rPr>
          <w:lang w:val="es-DO"/>
        </w:rPr>
      </w:pPr>
      <w:r w:rsidRPr="006A3DCA">
        <w:rPr>
          <w:lang w:val="es-DO"/>
        </w:rPr>
        <w:br/>
        <w:t xml:space="preserve">• </w:t>
      </w:r>
      <w:proofErr w:type="spellStart"/>
      <w:r w:rsidRPr="006A3DCA">
        <w:rPr>
          <w:lang w:val="es-DO"/>
        </w:rPr>
        <w:t>deviceID</w:t>
      </w:r>
      <w:proofErr w:type="spellEnd"/>
      <w:r w:rsidRPr="006A3DCA">
        <w:rPr>
          <w:lang w:val="es-DO"/>
        </w:rPr>
        <w:t xml:space="preserve"> (identificador del dispositivo)</w:t>
      </w:r>
      <w:r w:rsidRPr="006A3DCA">
        <w:rPr>
          <w:lang w:val="es-DO"/>
        </w:rPr>
        <w:br/>
        <w:t xml:space="preserve">• </w:t>
      </w:r>
      <w:proofErr w:type="spellStart"/>
      <w:r w:rsidRPr="006A3DCA">
        <w:rPr>
          <w:lang w:val="es-DO"/>
        </w:rPr>
        <w:t>timestamp</w:t>
      </w:r>
      <w:proofErr w:type="spellEnd"/>
      <w:r w:rsidRPr="006A3DCA">
        <w:rPr>
          <w:lang w:val="es-DO"/>
        </w:rPr>
        <w:t xml:space="preserve"> (marca de tiempo)</w:t>
      </w:r>
      <w:r w:rsidRPr="006A3DCA">
        <w:rPr>
          <w:lang w:val="es-DO"/>
        </w:rPr>
        <w:br/>
        <w:t xml:space="preserve">• </w:t>
      </w:r>
      <w:proofErr w:type="spellStart"/>
      <w:r w:rsidRPr="006A3DCA">
        <w:rPr>
          <w:lang w:val="es-DO"/>
        </w:rPr>
        <w:t>voltage</w:t>
      </w:r>
      <w:proofErr w:type="spellEnd"/>
      <w:r w:rsidRPr="006A3DCA">
        <w:rPr>
          <w:lang w:val="es-DO"/>
        </w:rPr>
        <w:t xml:space="preserve"> (voltaje)</w:t>
      </w:r>
      <w:r w:rsidRPr="006A3DCA">
        <w:rPr>
          <w:lang w:val="es-DO"/>
        </w:rPr>
        <w:br/>
        <w:t xml:space="preserve">• </w:t>
      </w:r>
      <w:proofErr w:type="spellStart"/>
      <w:r w:rsidRPr="006A3DCA">
        <w:rPr>
          <w:lang w:val="es-DO"/>
        </w:rPr>
        <w:t>current</w:t>
      </w:r>
      <w:proofErr w:type="spellEnd"/>
      <w:r w:rsidRPr="006A3DCA">
        <w:rPr>
          <w:lang w:val="es-DO"/>
        </w:rPr>
        <w:t xml:space="preserve"> (corriente)</w:t>
      </w:r>
      <w:r w:rsidRPr="006A3DCA">
        <w:rPr>
          <w:lang w:val="es-DO"/>
        </w:rPr>
        <w:br/>
        <w:t xml:space="preserve">• </w:t>
      </w:r>
      <w:proofErr w:type="spellStart"/>
      <w:r w:rsidRPr="006A3DCA">
        <w:rPr>
          <w:lang w:val="es-DO"/>
        </w:rPr>
        <w:t>power</w:t>
      </w:r>
      <w:proofErr w:type="spellEnd"/>
      <w:r w:rsidRPr="006A3DCA">
        <w:rPr>
          <w:lang w:val="es-DO"/>
        </w:rPr>
        <w:t xml:space="preserve"> (potencia activa)</w:t>
      </w:r>
      <w:r w:rsidRPr="006A3DCA">
        <w:rPr>
          <w:lang w:val="es-DO"/>
        </w:rPr>
        <w:br/>
        <w:t xml:space="preserve">• </w:t>
      </w:r>
      <w:proofErr w:type="spellStart"/>
      <w:r w:rsidRPr="006A3DCA">
        <w:rPr>
          <w:lang w:val="es-DO"/>
        </w:rPr>
        <w:t>energy</w:t>
      </w:r>
      <w:proofErr w:type="spellEnd"/>
      <w:r w:rsidRPr="006A3DCA">
        <w:rPr>
          <w:lang w:val="es-DO"/>
        </w:rPr>
        <w:t xml:space="preserve"> (energía acumulada)</w:t>
      </w:r>
      <w:r w:rsidRPr="006A3DCA">
        <w:rPr>
          <w:lang w:val="es-DO"/>
        </w:rPr>
        <w:br/>
        <w:t xml:space="preserve">• </w:t>
      </w:r>
      <w:proofErr w:type="spellStart"/>
      <w:r w:rsidRPr="006A3DCA">
        <w:rPr>
          <w:lang w:val="es-DO"/>
        </w:rPr>
        <w:t>frequency</w:t>
      </w:r>
      <w:proofErr w:type="spellEnd"/>
      <w:r w:rsidRPr="006A3DCA">
        <w:rPr>
          <w:lang w:val="es-DO"/>
        </w:rPr>
        <w:t xml:space="preserve"> (frecuencia de red)</w:t>
      </w:r>
      <w:r w:rsidRPr="006A3DCA">
        <w:rPr>
          <w:lang w:val="es-DO"/>
        </w:rPr>
        <w:br/>
        <w:t xml:space="preserve">• </w:t>
      </w:r>
      <w:proofErr w:type="spellStart"/>
      <w:r w:rsidRPr="006A3DCA">
        <w:rPr>
          <w:lang w:val="es-DO"/>
        </w:rPr>
        <w:t>pf</w:t>
      </w:r>
      <w:proofErr w:type="spellEnd"/>
      <w:r w:rsidRPr="006A3DCA">
        <w:rPr>
          <w:lang w:val="es-DO"/>
        </w:rPr>
        <w:t xml:space="preserve"> (factor de potencia)</w:t>
      </w:r>
      <w:r w:rsidRPr="006A3DCA">
        <w:rPr>
          <w:lang w:val="es-DO"/>
        </w:rPr>
        <w:br/>
      </w:r>
    </w:p>
    <w:p w14:paraId="5B2852C2" w14:textId="77777777" w:rsidR="005F7C24" w:rsidRPr="006A3DCA" w:rsidRDefault="00000000" w:rsidP="006A3DCA">
      <w:pPr>
        <w:rPr>
          <w:b/>
          <w:bCs/>
          <w:sz w:val="24"/>
          <w:szCs w:val="24"/>
          <w:lang w:val="es-DO"/>
        </w:rPr>
      </w:pPr>
      <w:r w:rsidRPr="006A3DCA">
        <w:rPr>
          <w:b/>
          <w:bCs/>
          <w:sz w:val="24"/>
          <w:szCs w:val="24"/>
          <w:lang w:val="es-DO"/>
        </w:rPr>
        <w:t>3. Tipos de Dispositivos</w:t>
      </w:r>
    </w:p>
    <w:p w14:paraId="34FBCFB8" w14:textId="77777777" w:rsidR="005F7C24" w:rsidRPr="006A3DCA" w:rsidRDefault="00000000">
      <w:pPr>
        <w:rPr>
          <w:lang w:val="es-DO"/>
        </w:rPr>
      </w:pPr>
      <w:r w:rsidRPr="006A3DCA">
        <w:rPr>
          <w:lang w:val="es-DO"/>
        </w:rPr>
        <w:t>Actualmente se están utilizando dos tipos de dispositivos:</w:t>
      </w:r>
    </w:p>
    <w:p w14:paraId="3B5C8742" w14:textId="77777777" w:rsidR="005F7C24" w:rsidRPr="006A3DCA" w:rsidRDefault="00000000">
      <w:pPr>
        <w:rPr>
          <w:lang w:val="es-DO"/>
        </w:rPr>
      </w:pPr>
      <w:r w:rsidRPr="006A3DCA">
        <w:rPr>
          <w:lang w:val="es-DO"/>
        </w:rPr>
        <w:t xml:space="preserve">- </w:t>
      </w:r>
      <w:proofErr w:type="spellStart"/>
      <w:r w:rsidRPr="006A3DCA">
        <w:rPr>
          <w:lang w:val="es-DO"/>
        </w:rPr>
        <w:t>PiMetering</w:t>
      </w:r>
      <w:proofErr w:type="spellEnd"/>
    </w:p>
    <w:p w14:paraId="67BDB867" w14:textId="77777777" w:rsidR="005F7C24" w:rsidRPr="006A3DCA" w:rsidRDefault="00000000">
      <w:pPr>
        <w:rPr>
          <w:lang w:val="es-DO"/>
        </w:rPr>
      </w:pPr>
      <w:r w:rsidRPr="006A3DCA">
        <w:rPr>
          <w:lang w:val="es-DO"/>
        </w:rPr>
        <w:t xml:space="preserve">- Pin &amp; </w:t>
      </w:r>
      <w:proofErr w:type="spellStart"/>
      <w:r w:rsidRPr="006A3DCA">
        <w:rPr>
          <w:lang w:val="es-DO"/>
        </w:rPr>
        <w:t>Sleeve</w:t>
      </w:r>
      <w:proofErr w:type="spellEnd"/>
    </w:p>
    <w:p w14:paraId="745847EB" w14:textId="77777777" w:rsidR="005F7C24" w:rsidRPr="006A3DCA" w:rsidRDefault="00000000" w:rsidP="006A3DCA">
      <w:pPr>
        <w:rPr>
          <w:b/>
          <w:bCs/>
          <w:sz w:val="24"/>
          <w:szCs w:val="24"/>
          <w:lang w:val="es-DO"/>
        </w:rPr>
      </w:pPr>
      <w:r w:rsidRPr="006A3DCA">
        <w:rPr>
          <w:b/>
          <w:bCs/>
          <w:sz w:val="24"/>
          <w:szCs w:val="24"/>
          <w:lang w:val="es-DO"/>
        </w:rPr>
        <w:t>4. Consideraciones Técnicas</w:t>
      </w:r>
    </w:p>
    <w:p w14:paraId="79CBEFEA" w14:textId="77777777" w:rsidR="005F7C24" w:rsidRPr="006A3DCA" w:rsidRDefault="00000000">
      <w:pPr>
        <w:rPr>
          <w:lang w:val="es-DO"/>
        </w:rPr>
      </w:pPr>
      <w:r w:rsidRPr="006A3DCA">
        <w:rPr>
          <w:lang w:val="es-DO"/>
        </w:rPr>
        <w:br/>
        <w:t>• No se almacenan metadatos del dispositivo como ubicación o propietario.</w:t>
      </w:r>
      <w:r w:rsidRPr="006A3DCA">
        <w:rPr>
          <w:lang w:val="es-DO"/>
        </w:rPr>
        <w:br/>
        <w:t>• No existe actualmente autenticación de usuarios, pero sería ideal incorporarla.</w:t>
      </w:r>
      <w:r w:rsidRPr="006A3DCA">
        <w:rPr>
          <w:lang w:val="es-DO"/>
        </w:rPr>
        <w:br/>
        <w:t>• El sistema solo visualiza datos. No controla dispositivos ni genera alertas.</w:t>
      </w:r>
      <w:r w:rsidRPr="006A3DCA">
        <w:rPr>
          <w:lang w:val="es-DO"/>
        </w:rPr>
        <w:br/>
        <w:t>• No se permite la descarga de reportes ni la configuración de alertas.</w:t>
      </w:r>
      <w:r w:rsidRPr="006A3DCA">
        <w:rPr>
          <w:lang w:val="es-DO"/>
        </w:rPr>
        <w:br/>
      </w:r>
      <w:r w:rsidRPr="006A3DCA">
        <w:rPr>
          <w:lang w:val="es-DO"/>
        </w:rPr>
        <w:lastRenderedPageBreak/>
        <w:t>• Se pueden visualizar estadísticas de consumo.</w:t>
      </w:r>
      <w:r w:rsidRPr="006A3DCA">
        <w:rPr>
          <w:lang w:val="es-DO"/>
        </w:rPr>
        <w:br/>
      </w:r>
    </w:p>
    <w:p w14:paraId="1FBFD36E" w14:textId="77777777" w:rsidR="005F7C24" w:rsidRPr="006A3DCA" w:rsidRDefault="00000000" w:rsidP="006A3DCA">
      <w:pPr>
        <w:rPr>
          <w:b/>
          <w:bCs/>
          <w:sz w:val="24"/>
          <w:szCs w:val="24"/>
          <w:lang w:val="es-DO"/>
        </w:rPr>
      </w:pPr>
      <w:r w:rsidRPr="006A3DCA">
        <w:rPr>
          <w:b/>
          <w:bCs/>
          <w:sz w:val="24"/>
          <w:szCs w:val="24"/>
          <w:lang w:val="es-DO"/>
        </w:rPr>
        <w:t>5. Tipos de Usuario</w:t>
      </w:r>
    </w:p>
    <w:p w14:paraId="1D1EDA56" w14:textId="77777777" w:rsidR="005F7C24" w:rsidRPr="006A3DCA" w:rsidRDefault="00000000">
      <w:pPr>
        <w:rPr>
          <w:lang w:val="es-DO"/>
        </w:rPr>
      </w:pPr>
      <w:r w:rsidRPr="006A3DCA">
        <w:rPr>
          <w:lang w:val="es-DO"/>
        </w:rPr>
        <w:t>Los usuarios identificados para el sistema son:</w:t>
      </w:r>
    </w:p>
    <w:p w14:paraId="43AAD1A2" w14:textId="77777777" w:rsidR="005F7C24" w:rsidRPr="006A3DCA" w:rsidRDefault="00000000">
      <w:pPr>
        <w:rPr>
          <w:lang w:val="es-DO"/>
        </w:rPr>
      </w:pPr>
      <w:r w:rsidRPr="006A3DCA">
        <w:rPr>
          <w:lang w:val="es-DO"/>
        </w:rPr>
        <w:t>- Técnicos</w:t>
      </w:r>
    </w:p>
    <w:p w14:paraId="0B391D21" w14:textId="77777777" w:rsidR="005F7C24" w:rsidRPr="006A3DCA" w:rsidRDefault="00000000">
      <w:pPr>
        <w:rPr>
          <w:lang w:val="es-DO"/>
        </w:rPr>
      </w:pPr>
      <w:r w:rsidRPr="006A3DCA">
        <w:rPr>
          <w:lang w:val="es-DO"/>
        </w:rPr>
        <w:t>- Administradores</w:t>
      </w:r>
    </w:p>
    <w:p w14:paraId="291F3655" w14:textId="77777777" w:rsidR="005F7C24" w:rsidRPr="006A3DCA" w:rsidRDefault="00000000" w:rsidP="006A3DCA">
      <w:pPr>
        <w:rPr>
          <w:b/>
          <w:bCs/>
          <w:sz w:val="24"/>
          <w:szCs w:val="24"/>
          <w:lang w:val="es-DO"/>
        </w:rPr>
      </w:pPr>
      <w:r w:rsidRPr="006A3DCA">
        <w:rPr>
          <w:b/>
          <w:bCs/>
          <w:sz w:val="24"/>
          <w:szCs w:val="24"/>
          <w:lang w:val="es-DO"/>
        </w:rPr>
        <w:t>6. Ejemplo de Datos Obtenidos</w:t>
      </w:r>
    </w:p>
    <w:p w14:paraId="2D742F53" w14:textId="77777777" w:rsidR="005F7C24" w:rsidRPr="006A3DCA" w:rsidRDefault="00000000">
      <w:pPr>
        <w:rPr>
          <w:lang w:val="es-DO"/>
        </w:rPr>
      </w:pPr>
      <w:r w:rsidRPr="006A3DCA">
        <w:rPr>
          <w:lang w:val="es-DO"/>
        </w:rPr>
        <w:t>Ejemplo simplificado de una medición:</w:t>
      </w:r>
    </w:p>
    <w:p w14:paraId="5D4851D3" w14:textId="77777777" w:rsidR="005F7C24" w:rsidRDefault="00000000">
      <w:r w:rsidRPr="006A3DCA">
        <w:br/>
      </w:r>
      <w:r>
        <w:t>{</w:t>
      </w:r>
      <w:r>
        <w:br/>
        <w:t xml:space="preserve">  "timestamp": 1755291208978,</w:t>
      </w:r>
      <w:r>
        <w:br/>
        <w:t xml:space="preserve">  "</w:t>
      </w:r>
      <w:proofErr w:type="spellStart"/>
      <w:r>
        <w:t>deviceID</w:t>
      </w:r>
      <w:proofErr w:type="spellEnd"/>
      <w:r>
        <w:t>": "001",</w:t>
      </w:r>
      <w:r>
        <w:br/>
        <w:t xml:space="preserve">  "voltage": 119.8,</w:t>
      </w:r>
      <w:r>
        <w:br/>
        <w:t xml:space="preserve">  "current": 0.16,</w:t>
      </w:r>
      <w:r>
        <w:br/>
        <w:t xml:space="preserve">  "power": 15.1,</w:t>
      </w:r>
      <w:r>
        <w:br/>
        <w:t xml:space="preserve">  "energy": 0.437,</w:t>
      </w:r>
      <w:r>
        <w:br/>
        <w:t xml:space="preserve">  "frequency": 59.9,</w:t>
      </w:r>
      <w:r>
        <w:br/>
        <w:t xml:space="preserve">  "pf": 0.8</w:t>
      </w:r>
      <w:r>
        <w:br/>
        <w:t>}</w:t>
      </w:r>
      <w:r>
        <w:br/>
      </w:r>
    </w:p>
    <w:p w14:paraId="3A780137" w14:textId="77777777" w:rsidR="005F7C24" w:rsidRPr="006A3DCA" w:rsidRDefault="00000000" w:rsidP="006A3DCA">
      <w:pPr>
        <w:rPr>
          <w:b/>
          <w:bCs/>
          <w:sz w:val="24"/>
          <w:szCs w:val="24"/>
          <w:lang w:val="es-DO"/>
        </w:rPr>
      </w:pPr>
      <w:r w:rsidRPr="006A3DCA">
        <w:rPr>
          <w:b/>
          <w:bCs/>
          <w:sz w:val="24"/>
          <w:szCs w:val="24"/>
          <w:lang w:val="es-DO"/>
        </w:rPr>
        <w:t>7. Conteo de Registros</w:t>
      </w:r>
    </w:p>
    <w:p w14:paraId="28D37499" w14:textId="77777777" w:rsidR="005F7C24" w:rsidRPr="006A3DCA" w:rsidRDefault="00000000">
      <w:pPr>
        <w:rPr>
          <w:lang w:val="es-DO"/>
        </w:rPr>
      </w:pPr>
      <w:r w:rsidRPr="006A3DCA">
        <w:rPr>
          <w:lang w:val="es-DO"/>
        </w:rPr>
        <w:t>Total de registros actuales en el índice: 18,860</w:t>
      </w:r>
    </w:p>
    <w:sectPr w:rsidR="005F7C24" w:rsidRPr="006A3DC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34302846">
    <w:abstractNumId w:val="8"/>
  </w:num>
  <w:num w:numId="2" w16cid:durableId="307706979">
    <w:abstractNumId w:val="6"/>
  </w:num>
  <w:num w:numId="3" w16cid:durableId="971594264">
    <w:abstractNumId w:val="5"/>
  </w:num>
  <w:num w:numId="4" w16cid:durableId="949239821">
    <w:abstractNumId w:val="4"/>
  </w:num>
  <w:num w:numId="5" w16cid:durableId="198856924">
    <w:abstractNumId w:val="7"/>
  </w:num>
  <w:num w:numId="6" w16cid:durableId="322661710">
    <w:abstractNumId w:val="3"/>
  </w:num>
  <w:num w:numId="7" w16cid:durableId="1546135672">
    <w:abstractNumId w:val="2"/>
  </w:num>
  <w:num w:numId="8" w16cid:durableId="2116826669">
    <w:abstractNumId w:val="1"/>
  </w:num>
  <w:num w:numId="9" w16cid:durableId="13623646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F7C24"/>
    <w:rsid w:val="006A3DCA"/>
    <w:rsid w:val="00806EDF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854A61D"/>
  <w14:defaultImageDpi w14:val="300"/>
  <w15:docId w15:val="{D63CECC9-050E-4360-9D89-73189813D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263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1712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[Est - IDS] Abreu Garcia, Diego Enrique</cp:lastModifiedBy>
  <cp:revision>2</cp:revision>
  <dcterms:created xsi:type="dcterms:W3CDTF">2013-12-23T23:15:00Z</dcterms:created>
  <dcterms:modified xsi:type="dcterms:W3CDTF">2025-08-18T11:21:00Z</dcterms:modified>
  <cp:category/>
</cp:coreProperties>
</file>